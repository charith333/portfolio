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A7" w:rsidRDefault="00EB21BB">
      <w:pPr>
        <w:pStyle w:val="Title"/>
      </w:pPr>
      <w:r>
        <w:t>Charith Reddy Takkoli</w:t>
      </w:r>
    </w:p>
    <w:p w:rsidR="002519A7" w:rsidRDefault="00EB21BB">
      <w:r>
        <w:t>Software Engineer (Fresher)</w:t>
      </w:r>
    </w:p>
    <w:p w:rsidR="002519A7" w:rsidRDefault="00EB21BB">
      <w:r>
        <w:rPr>
          <w:sz w:val="24"/>
        </w:rPr>
        <w:t xml:space="preserve">📞 </w:t>
      </w:r>
      <w:r w:rsidRPr="007E079D">
        <w:rPr>
          <w:b/>
          <w:sz w:val="26"/>
          <w:szCs w:val="26"/>
        </w:rPr>
        <w:t>+91-7013723537</w:t>
      </w:r>
      <w:r>
        <w:rPr>
          <w:sz w:val="24"/>
        </w:rPr>
        <w:t xml:space="preserve"> | 📧 </w:t>
      </w:r>
      <w:r w:rsidRPr="007E079D">
        <w:rPr>
          <w:b/>
          <w:sz w:val="26"/>
          <w:szCs w:val="26"/>
        </w:rPr>
        <w:t>scharith333@gmail.com</w:t>
      </w:r>
      <w:r>
        <w:rPr>
          <w:sz w:val="24"/>
        </w:rPr>
        <w:t xml:space="preserve"> | 📍 </w:t>
      </w:r>
      <w:r w:rsidRPr="007E079D">
        <w:rPr>
          <w:sz w:val="26"/>
          <w:szCs w:val="26"/>
        </w:rPr>
        <w:t>Proddatur, Andhra Pradesh</w:t>
      </w:r>
    </w:p>
    <w:p w:rsidR="002519A7" w:rsidRDefault="00EB21BB">
      <w:r w:rsidRPr="007E079D">
        <w:rPr>
          <w:b/>
        </w:rPr>
        <w:t>LinkedIn:</w:t>
      </w:r>
      <w:r>
        <w:t xml:space="preserve"> https://www.linkedin.co</w:t>
      </w:r>
      <w:r w:rsidR="00882D7E">
        <w:t>m/in/charith333</w:t>
      </w:r>
      <w:bookmarkStart w:id="0" w:name="_GoBack"/>
      <w:bookmarkEnd w:id="0"/>
    </w:p>
    <w:p w:rsidR="002519A7" w:rsidRDefault="00EB21BB">
      <w:r w:rsidRPr="007E079D">
        <w:rPr>
          <w:b/>
        </w:rPr>
        <w:t>GitHub:</w:t>
      </w:r>
      <w:r>
        <w:t xml:space="preserve"> https://github.com/charith333 | </w:t>
      </w:r>
      <w:r w:rsidRPr="007E079D">
        <w:rPr>
          <w:b/>
        </w:rPr>
        <w:t>Portfolio:</w:t>
      </w:r>
      <w:r>
        <w:t xml:space="preserve"> https://charith333.github.io/portfolio/</w:t>
      </w:r>
    </w:p>
    <w:p w:rsidR="002519A7" w:rsidRDefault="00EB21BB">
      <w:pPr>
        <w:pStyle w:val="Heading1"/>
      </w:pPr>
      <w:r>
        <w:t>Objective</w:t>
      </w:r>
    </w:p>
    <w:p w:rsidR="002519A7" w:rsidRDefault="00EB21BB">
      <w:r>
        <w:t>Energetic and motivated Computer Science graduate with a specialization in Artificial Intelligence and Machine Learning, eager to kick-start a career in software development. Proficient in Python, Java, and web technologies, with hands-on experience in building responsive web apps and academic projects. Known for quick learning, teamwork, and problem-solving skills. Passionate about using technology to solve real-world problems and continuously improve through new challenges.</w:t>
      </w:r>
    </w:p>
    <w:p w:rsidR="002519A7" w:rsidRDefault="00EB21BB">
      <w:pPr>
        <w:pStyle w:val="Heading1"/>
      </w:pPr>
      <w:r>
        <w:t>Education</w:t>
      </w:r>
    </w:p>
    <w:p w:rsidR="002519A7" w:rsidRDefault="00EB21BB">
      <w:r>
        <w:rPr>
          <w:b/>
        </w:rPr>
        <w:t>Annamacharya University, Rajampet</w:t>
      </w:r>
      <w:r>
        <w:rPr>
          <w:b/>
        </w:rPr>
        <w:br/>
      </w:r>
      <w:r>
        <w:t>B.Tech in Computer Science (</w:t>
      </w:r>
      <w:r w:rsidRPr="007E079D">
        <w:rPr>
          <w:b/>
        </w:rPr>
        <w:t>AI &amp; ML</w:t>
      </w:r>
      <w:r>
        <w:t>), Expected Jan 2026</w:t>
      </w:r>
      <w:r>
        <w:br/>
        <w:t xml:space="preserve">Score: </w:t>
      </w:r>
      <w:r w:rsidRPr="007E079D">
        <w:rPr>
          <w:b/>
        </w:rPr>
        <w:t>90%</w:t>
      </w:r>
    </w:p>
    <w:p w:rsidR="002519A7" w:rsidRPr="007E079D" w:rsidRDefault="00EB21BB">
      <w:pPr>
        <w:rPr>
          <w:b/>
        </w:rPr>
      </w:pPr>
      <w:r>
        <w:rPr>
          <w:b/>
        </w:rPr>
        <w:t>Abhyas Junior College, Proddatur</w:t>
      </w:r>
      <w:r>
        <w:rPr>
          <w:b/>
        </w:rPr>
        <w:br/>
      </w:r>
      <w:r>
        <w:t>Intermediate (MPC), Jan 2022</w:t>
      </w:r>
      <w:r>
        <w:br/>
        <w:t xml:space="preserve">Score: </w:t>
      </w:r>
      <w:r w:rsidRPr="007E079D">
        <w:rPr>
          <w:b/>
        </w:rPr>
        <w:t>90%</w:t>
      </w:r>
    </w:p>
    <w:p w:rsidR="002519A7" w:rsidRDefault="00EB21BB">
      <w:r>
        <w:rPr>
          <w:b/>
        </w:rPr>
        <w:t>Sri Chaitanya, Proddatur</w:t>
      </w:r>
      <w:r>
        <w:rPr>
          <w:b/>
        </w:rPr>
        <w:br/>
      </w:r>
      <w:r>
        <w:t>SSC, Jan 2020</w:t>
      </w:r>
      <w:r>
        <w:br/>
        <w:t xml:space="preserve">Score: </w:t>
      </w:r>
      <w:r w:rsidRPr="007E079D">
        <w:rPr>
          <w:b/>
        </w:rPr>
        <w:t>100%</w:t>
      </w:r>
    </w:p>
    <w:p w:rsidR="002519A7" w:rsidRDefault="00EB21BB">
      <w:pPr>
        <w:pStyle w:val="Heading1"/>
      </w:pPr>
      <w:r>
        <w:t>Skills</w:t>
      </w:r>
    </w:p>
    <w:p w:rsidR="002519A7" w:rsidRDefault="007E079D">
      <w:pPr>
        <w:pStyle w:val="Heading2"/>
      </w:pPr>
      <w:r>
        <w:t>Technical</w:t>
      </w:r>
      <w:r w:rsidR="00EB21BB">
        <w:t xml:space="preserve"> Skills</w:t>
      </w:r>
    </w:p>
    <w:p w:rsidR="002519A7" w:rsidRDefault="00EB21BB">
      <w:r w:rsidRPr="007E079D">
        <w:rPr>
          <w:b/>
        </w:rPr>
        <w:t>Programming Languages:</w:t>
      </w:r>
      <w:r>
        <w:t xml:space="preserve"> C, Java (with Data Structures and Algorithms), Python</w:t>
      </w:r>
      <w:r>
        <w:br/>
      </w:r>
      <w:r w:rsidRPr="007E079D">
        <w:rPr>
          <w:b/>
        </w:rPr>
        <w:t>Web Technologies:</w:t>
      </w:r>
      <w:r>
        <w:t xml:space="preserve"> HTML, CSS, JavaScript</w:t>
      </w:r>
      <w:r>
        <w:br/>
      </w:r>
      <w:r w:rsidRPr="007E079D">
        <w:rPr>
          <w:b/>
        </w:rPr>
        <w:t>Databases:</w:t>
      </w:r>
      <w:r>
        <w:t xml:space="preserve"> MySQL, SQL Querying (SELECT, JOIN, GROUP BY), CRUD Operations, Database Connectivity (JDBC, Python-MySQL</w:t>
      </w:r>
      <w:proofErr w:type="gramStart"/>
      <w:r>
        <w:t>)</w:t>
      </w:r>
      <w:proofErr w:type="gramEnd"/>
      <w:r>
        <w:br/>
      </w:r>
      <w:r w:rsidRPr="007E079D">
        <w:rPr>
          <w:b/>
        </w:rPr>
        <w:t>Core Concepts:</w:t>
      </w:r>
      <w:r>
        <w:t xml:space="preserve"> Object-Oriented Programming, Data Structures, Algorithms</w:t>
      </w:r>
    </w:p>
    <w:p w:rsidR="002519A7" w:rsidRDefault="007E079D">
      <w:pPr>
        <w:pStyle w:val="Heading2"/>
      </w:pPr>
      <w:r>
        <w:lastRenderedPageBreak/>
        <w:t>Behavioral</w:t>
      </w:r>
      <w:r w:rsidR="00EB21BB">
        <w:t xml:space="preserve"> Skills</w:t>
      </w:r>
    </w:p>
    <w:p w:rsidR="007E079D" w:rsidRDefault="007E079D">
      <w:r>
        <w:t>• Strong communication and interpersonal skills</w:t>
      </w:r>
      <w:r>
        <w:br/>
        <w:t>• Quick adaptability to new environments and team dynamics</w:t>
      </w:r>
    </w:p>
    <w:p w:rsidR="002519A7" w:rsidRDefault="00EB21BB">
      <w:pPr>
        <w:pStyle w:val="Heading1"/>
      </w:pPr>
      <w:r>
        <w:t>Certifications</w:t>
      </w:r>
    </w:p>
    <w:p w:rsidR="002519A7" w:rsidRDefault="00EB21BB">
      <w:r>
        <w:rPr>
          <w:b/>
        </w:rPr>
        <w:t>Web Development</w:t>
      </w:r>
      <w:r>
        <w:t xml:space="preserve"> – SkillDzire (Jul 2025)</w:t>
      </w:r>
      <w:r>
        <w:br/>
        <w:t>Built responsive web pages using HTML, CSS, JavaScript.</w:t>
      </w:r>
    </w:p>
    <w:p w:rsidR="002519A7" w:rsidRDefault="00EB21BB">
      <w:r>
        <w:rPr>
          <w:b/>
        </w:rPr>
        <w:t>Data Science</w:t>
      </w:r>
      <w:r>
        <w:t xml:space="preserve"> – Indo-Euro Synchronization (Aug 2024)</w:t>
      </w:r>
      <w:r>
        <w:br/>
        <w:t>Python, data analysis, macros, real-world datasets.</w:t>
      </w:r>
    </w:p>
    <w:p w:rsidR="002519A7" w:rsidRDefault="00EB21BB">
      <w:pPr>
        <w:pStyle w:val="Heading1"/>
      </w:pPr>
      <w:r>
        <w:t>Projects</w:t>
      </w:r>
    </w:p>
    <w:p w:rsidR="002519A7" w:rsidRDefault="00EB21BB">
      <w:r>
        <w:rPr>
          <w:b/>
        </w:rPr>
        <w:t>Image to Text Converter</w:t>
      </w:r>
      <w:r>
        <w:rPr>
          <w:b/>
        </w:rPr>
        <w:br/>
      </w:r>
      <w:r>
        <w:t>Developed an OCR-based web application using image processing techniques. Utilized Python's Tesseract OCR library to extract text from images and Flask to connect Python with HTML.</w:t>
      </w:r>
      <w:r>
        <w:br/>
        <w:t>GitHub Repo: https://github.com/charith333/Image_Text_Converter</w:t>
      </w:r>
    </w:p>
    <w:p w:rsidR="002519A7" w:rsidRDefault="00EB21BB">
      <w:r>
        <w:rPr>
          <w:b/>
        </w:rPr>
        <w:t>Student Management System</w:t>
      </w:r>
      <w:r>
        <w:rPr>
          <w:b/>
        </w:rPr>
        <w:br/>
      </w:r>
      <w:r>
        <w:t>A desktop application built with JavaFX that manages student data (insert, update, delete) using a MySQL database. Connected Java and SQL using JDBC and designed the UI using CSS for a modern and clean look.</w:t>
      </w:r>
      <w:r>
        <w:br/>
      </w:r>
      <w:proofErr w:type="spellStart"/>
      <w:r>
        <w:t>GitHub</w:t>
      </w:r>
      <w:proofErr w:type="spellEnd"/>
      <w:r>
        <w:t xml:space="preserve"> Repo: https://github.com/charith333/StudentManagementSystem</w:t>
      </w:r>
    </w:p>
    <w:p w:rsidR="002519A7" w:rsidRDefault="00EB21BB">
      <w:pPr>
        <w:pStyle w:val="Heading1"/>
      </w:pPr>
      <w:r>
        <w:t>Activities</w:t>
      </w:r>
    </w:p>
    <w:p w:rsidR="002519A7" w:rsidRDefault="00EB21BB">
      <w:r>
        <w:t>• Participated in CodeCraft Hackathon by CodeTru (Feb 2025).</w:t>
      </w:r>
    </w:p>
    <w:p w:rsidR="002519A7" w:rsidRDefault="00EB21BB">
      <w:r>
        <w:t>• GATE 2024 Candidate demonstrating foundational knowledge in algorithms, data structures, and core CS subjects.</w:t>
      </w:r>
    </w:p>
    <w:p w:rsidR="002519A7" w:rsidRDefault="00EB21BB">
      <w:pPr>
        <w:pStyle w:val="Heading1"/>
      </w:pPr>
      <w:r>
        <w:t>Interests</w:t>
      </w:r>
    </w:p>
    <w:p w:rsidR="002519A7" w:rsidRDefault="00EB21BB">
      <w:r>
        <w:t>• Building Applications</w:t>
      </w:r>
    </w:p>
    <w:p w:rsidR="002519A7" w:rsidRDefault="00EB21BB">
      <w:r>
        <w:t>• Eager to Learn Emerging Technologies</w:t>
      </w:r>
    </w:p>
    <w:p w:rsidR="002519A7" w:rsidRDefault="00EB21BB">
      <w:r>
        <w:t>• Listening to Music for Relaxation</w:t>
      </w:r>
    </w:p>
    <w:sectPr w:rsidR="00251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A86"/>
    <w:rsid w:val="0015074B"/>
    <w:rsid w:val="002519A7"/>
    <w:rsid w:val="0029639D"/>
    <w:rsid w:val="00326F90"/>
    <w:rsid w:val="00673992"/>
    <w:rsid w:val="007E079D"/>
    <w:rsid w:val="00882D7E"/>
    <w:rsid w:val="00AA1D8D"/>
    <w:rsid w:val="00B47730"/>
    <w:rsid w:val="00CB0664"/>
    <w:rsid w:val="00EB2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458D3-D6FE-4637-B4ED-CF596706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4</cp:revision>
  <dcterms:created xsi:type="dcterms:W3CDTF">2013-12-23T23:15:00Z</dcterms:created>
  <dcterms:modified xsi:type="dcterms:W3CDTF">2025-06-30T08:28:00Z</dcterms:modified>
  <cp:category/>
</cp:coreProperties>
</file>